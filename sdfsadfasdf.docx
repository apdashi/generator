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Цель</w:t>
      </w:r>
    </w:p>
    <w:p>
      <w:r>
        <w:t xml:space="preserve">Выполнить обновление функциональности  выполненные в рамках заявок: </w:t>
        <w:br/>
        <w:t xml:space="preserve"> https://support.ramax.ru/issues/</w:t>
      </w:r>
    </w:p>
    <w:p>
      <w:pPr>
        <w:pStyle w:val="Heading2"/>
      </w:pPr>
      <w:r>
        <w:t>Этап 1. Подготовка к публикации</w:t>
      </w:r>
    </w:p>
    <w:p>
      <w:r>
        <w:t xml:space="preserve">Дата и время публикации: с 0:00 до 0:00 01.01.00 </w:t>
        <w:br/>
        <w:t xml:space="preserve"> Список контактов ответственных сотрудников: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Представитель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</w:tbl>
    <w:p>
      <w:r>
        <w:t xml:space="preserve">Производится рассылка плана публикации участникам проекта со стороны Исполнителя (ЗАО «РАМАКС ИНТЕРНЕЙШНЛ»). </w:t>
        <w:br/>
        <w:t>Команда публикации: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Представитель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</w:tbl>
    <w:p>
      <w:r>
        <w:t>Производится уведомление команды публикации о дате и времени проведения публикации.</w:t>
      </w:r>
    </w:p>
    <w:p>
      <w:pPr>
        <w:pStyle w:val="Heading2"/>
      </w:pPr>
      <w:r>
        <w:t>Этап 2. Публикация изменений</w:t>
      </w:r>
    </w:p>
    <w:p>
      <w:pPr>
        <w:pStyle w:val="ListNumber"/>
      </w:pPr>
      <w:r>
        <w:t xml:space="preserve">Системный администратор выполняет резервное копирование приложения и конфигурационных файлов на серверах fdsaf, afa </w:t>
      </w:r>
    </w:p>
    <w:p>
      <w:pPr>
        <w:pStyle w:val="ListNumber"/>
      </w:pPr>
      <w:r>
        <w:t xml:space="preserve">Системный администратор временно перенаправляет трафик  с сервера fdsaf на afa </w:t>
      </w:r>
    </w:p>
    <w:p>
      <w:pPr>
        <w:pStyle w:val="Code"/>
      </w:pPr>
      <w:r>
        <w:t xml:space="preserve">iptables -t nat -A POSTROUTING -d fdsafsd -p tcp -m tcp --dport  -j SNAT --to-source afdasfasdf;  </w:t>
        <w:br/>
        <w:t xml:space="preserve"> iptables -t nat -A POSTROUTING -d fdsafsd -p tcp -m tcp --dport  -j SNAT --to-source afdasfasdf; </w:t>
      </w:r>
    </w:p>
    <w:p>
      <w:pPr>
        <w:pStyle w:val="ListNumber"/>
      </w:pPr>
      <w:r>
        <w:t xml:space="preserve">Системный администратор производит обновление кода приложения на сервере fdsaf путем переключения локальной версии на ветку релиза, выполнив команду Subversion. Номер ревизии:  </w:t>
      </w:r>
    </w:p>
    <w:p>
      <w:pPr>
        <w:pStyle w:val="ListNumber"/>
      </w:pPr>
      <w:r>
        <w:t xml:space="preserve">Системный администратор перезапускает приложение на сервере fdsaf и отключает перенаправление трафика </w:t>
      </w:r>
    </w:p>
    <w:p>
      <w:pPr>
        <w:pStyle w:val="Code"/>
      </w:pPr>
      <w:r>
        <w:t xml:space="preserve">/etc/init.d/prod_schedule restart; </w:t>
        <w:br/>
        <w:t xml:space="preserve">while ! /usr/lib/nagios/plugins/check_tcp -H localhost -p 9780 ; do sleep 0.5 ; done;  </w:t>
        <w:br/>
        <w:t xml:space="preserve"> iptables -t nat -A PREROUTING -d fdsafsd -p tcp -m tcp --dport  -j DNAT --to-destination afdasfasdf;  </w:t>
        <w:br/>
        <w:t xml:space="preserve"> iptables -t nat -A POSTROUTING -d afdasfasdf -p tcp -m tcp --dport  -j SNAT --to-source fdsafsd; </w:t>
      </w:r>
    </w:p>
    <w:p>
      <w:pPr>
        <w:pStyle w:val="ListNumber"/>
      </w:pPr>
      <w:r>
        <w:t xml:space="preserve">Системный администратор выполняет сравнение предыдущей и новой версии приложения, формирует отчет, содержащий следующие сведения: </w:t>
      </w:r>
    </w:p>
    <w:p>
      <w:pPr>
        <w:pStyle w:val="ListBullet"/>
      </w:pPr>
      <w:r>
        <w:t>список измененных файлов</w:t>
      </w:r>
    </w:p>
    <w:p>
      <w:pPr>
        <w:pStyle w:val="ListBullet"/>
      </w:pPr>
      <w:r>
        <w:t>diff –u (за исключением каталогов logs, pid)</w:t>
      </w:r>
    </w:p>
    <w:p>
      <w:pPr>
        <w:pStyle w:val="ListBullet"/>
      </w:pPr>
      <w:r>
        <w:t>исключить из отчета пароли</w:t>
      </w:r>
    </w:p>
    <w:p>
      <w:pPr>
        <w:pStyle w:val="ListBullet"/>
      </w:pPr>
      <w:r>
        <w:t xml:space="preserve">отчет направить на следующие адреса: </w:t>
      </w:r>
    </w:p>
    <w:p>
      <w:pPr>
        <w:pStyle w:val="ListNumber"/>
      </w:pPr>
      <w:r>
        <w:t>Тестер у себя прописывает в файл hosts (%%windir%%\System32\drivers\etc\hosts) IP-адрес площадки сайта</w:t>
      </w:r>
    </w:p>
    <w:p>
      <w:pPr>
        <w:pStyle w:val="Code"/>
      </w:pPr>
      <w:r>
        <w:t>185.69.80.8        www.aeroflot.ru</w:t>
      </w:r>
    </w:p>
    <w:p>
      <w:r>
        <w:t xml:space="preserve">и осуществляет тестирование по списку тест-кейсов из файла, выложенного в релизную заявку. </w:t>
      </w:r>
    </w:p>
    <w:p>
      <w:pPr>
        <w:pStyle w:val="ListNumber"/>
      </w:pPr>
      <w:r>
        <w:t xml:space="preserve">В случае обнаружения ошибок на этапе тестирования принимается решение об откате изменений на сервере . </w:t>
      </w:r>
    </w:p>
    <w:p>
      <w:pPr>
        <w:pStyle w:val="ListNumber"/>
      </w:pPr>
      <w:r>
        <w:t xml:space="preserve">Системный администратор временно перенаправляет трафик  с сервера afa на fdsaf </w:t>
      </w:r>
    </w:p>
    <w:p>
      <w:pPr>
        <w:pStyle w:val="Code"/>
      </w:pPr>
      <w:r>
        <w:t xml:space="preserve">iptables -t nat -A POSTROUTING -d afdasfasdf -p tcp -m tcp --dport  -j SNAT --to-source fdsafsd;  </w:t>
        <w:br/>
        <w:t xml:space="preserve"> iptables -t nat -A POSTROUTING -d afdasfasdf -p tcp -m tcp --dport  -j SNAT --to-source fdsafsd; </w:t>
      </w:r>
    </w:p>
    <w:p>
      <w:pPr>
        <w:pStyle w:val="ListNumber"/>
      </w:pPr>
      <w:r>
        <w:t xml:space="preserve">Системный администратор производит обновление кода приложения на сервере afa путем переключения локальной версии на ветку релиза, выполнив команду Subversion. Номер ревизии:  </w:t>
      </w:r>
    </w:p>
    <w:p>
      <w:pPr>
        <w:pStyle w:val="ListNumber"/>
      </w:pPr>
      <w:r>
        <w:t xml:space="preserve">Системный администратор перезапускает приложение на сервере afa и отключает перенаправление трафика </w:t>
      </w:r>
    </w:p>
    <w:p>
      <w:pPr>
        <w:pStyle w:val="Code"/>
      </w:pPr>
      <w:r>
        <w:t xml:space="preserve">/etc/init.d/prod_schedule restart; </w:t>
        <w:br/>
        <w:t xml:space="preserve">while ! /usr/lib/nagios/plugins/check_tcp -H localhost -p 9780 ; do sleep 0.5 ; done;  </w:t>
        <w:br/>
        <w:t xml:space="preserve"> iptables -t nat -A PREROUTING -d afdasfasdf -p tcp -m tcp --dport  -j DNAT --to-destination fdsafsd;  </w:t>
        <w:br/>
        <w:t xml:space="preserve"> iptables -t nat -A POSTROUTING -d fdsafsd -p tcp -m tcp --dport  -j SNAT --to-source afdasfasdf; </w:t>
      </w:r>
    </w:p>
    <w:p>
      <w:pPr>
        <w:pStyle w:val="ListNumber"/>
      </w:pPr>
      <w:r>
        <w:t xml:space="preserve">Системный администратор выполняет сравнение предыдущей и новой версии приложения, формирует отчет, содержащий следующие сведения: </w:t>
      </w:r>
    </w:p>
    <w:p>
      <w:pPr>
        <w:pStyle w:val="ListBullet"/>
      </w:pPr>
      <w:r>
        <w:t>список измененных файлов</w:t>
      </w:r>
    </w:p>
    <w:p>
      <w:pPr>
        <w:pStyle w:val="ListBullet"/>
      </w:pPr>
      <w:r>
        <w:t>diff –u (за исключением каталогов logs, pid)</w:t>
      </w:r>
    </w:p>
    <w:p>
      <w:pPr>
        <w:pStyle w:val="ListBullet"/>
      </w:pPr>
      <w:r>
        <w:t>исключить из отчета пароли</w:t>
      </w:r>
    </w:p>
    <w:p>
      <w:pPr>
        <w:pStyle w:val="ListBullet"/>
      </w:pPr>
      <w:r>
        <w:t xml:space="preserve">отчет направить на следующие адреса: </w:t>
      </w:r>
    </w:p>
    <w:p>
      <w:pPr>
        <w:pStyle w:val="ListNumber"/>
      </w:pPr>
      <w:r>
        <w:t>Тестер у себя прописывает в файл hosts (%%windir%%\System32\drivers\etc\hosts) IP-адрес площадки сайта</w:t>
      </w:r>
    </w:p>
    <w:p>
      <w:pPr>
        <w:pStyle w:val="Code"/>
      </w:pPr>
      <w:r>
        <w:t>185.69.80.8        www.aeroflot.ru</w:t>
      </w:r>
    </w:p>
    <w:p>
      <w:r>
        <w:t xml:space="preserve">и осуществляет тестирование по списку тест-кейсов из файла, выложенного в релизную заявку. </w:t>
      </w:r>
    </w:p>
    <w:p>
      <w:pPr>
        <w:pStyle w:val="ListNumber"/>
      </w:pPr>
      <w:r>
        <w:t xml:space="preserve">В случае обнаружения ошибок на этапе тестирования принимается решение об откате изменений на сервере fdsaf. </w:t>
      </w:r>
    </w:p>
    <w:p>
      <w:pPr>
        <w:pStyle w:val="Heading2"/>
      </w:pPr>
      <w:r>
        <w:t>Этап 3. Мониторинг работы</w:t>
      </w:r>
    </w:p>
    <w:p>
      <w:r>
        <w:t>Особый режим мониторинга не требуется.</w:t>
      </w:r>
    </w:p>
    <w:sectPr w:rsidR="00FC693F" w:rsidRPr="0006063C" w:rsidSect="00034616">
      <w:headerReference r:id="rId9" w:type="default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>
  <w:p>
    <w:r>
      <w:t xml:space="preserve">Сайт ОАО «Аэрофлот. План публикации обновления . </w:t>
      <w:br/>
      <w:t xml:space="preserve"> Номер заявки-релиза в системе HelpDesk: 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pPr>
      <w:shd w:fill="FEF2E8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9" Type="http://schemas.openxmlformats.org/officeDocument/2006/relationships/header" Target="header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